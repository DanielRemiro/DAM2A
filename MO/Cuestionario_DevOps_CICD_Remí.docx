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Cuestionario DevOps y CI/CD</w:t>
      </w:r>
    </w:p>
    <w:p>
      <w:pPr>
        <w:pStyle w:val="Heading2"/>
      </w:pPr>
      <w:r>
        <w:t>1. ¿Qué filosofía o metodología de desarrollo de software se adapta al modo de trabajo de CI/CD?</w:t>
      </w:r>
    </w:p>
    <w:p>
      <w:r>
        <w:t>La metodología que mejor se adapta al modo de trabajo de CI/CD es DevOps, ya que integra el desarrollo (Dev) y las operaciones (Ops) para automatizar el proceso de construcción, prueba y despliegue de software de forma continua. También se apoya en metodologías ágiles como Scrum o Kanban, que promueven entregas rápidas y mejoras constantes.</w:t>
      </w:r>
    </w:p>
    <w:p>
      <w:pPr>
        <w:pStyle w:val="Heading2"/>
      </w:pPr>
      <w:r>
        <w:t>2. ¿Para qué sirven las siguientes tecnologías usadas en DevOps?</w:t>
      </w:r>
    </w:p>
    <w:p>
      <w:pPr>
        <w:pStyle w:val="ListBullet"/>
      </w:pPr>
      <w:r>
        <w:t>Jira: herramienta de gestión de proyectos y seguimiento de incidencias.</w:t>
      </w:r>
    </w:p>
    <w:p>
      <w:pPr>
        <w:pStyle w:val="ListBullet"/>
      </w:pPr>
      <w:r>
        <w:t>Git: sistema de control de versiones que permite trabajar colaborativamente en el código y mantener su historial.</w:t>
      </w:r>
    </w:p>
    <w:p>
      <w:pPr>
        <w:pStyle w:val="ListBullet"/>
      </w:pPr>
      <w:r>
        <w:t>Docker: plataforma de contenedores que permite ejecutar aplicaciones de forma aislada y portátil.</w:t>
      </w:r>
    </w:p>
    <w:p>
      <w:pPr>
        <w:pStyle w:val="ListBullet"/>
      </w:pPr>
      <w:r>
        <w:t>AWS (Amazon Web Services): servicio de nube que ofrece infraestructura bajo demanda.</w:t>
      </w:r>
    </w:p>
    <w:p>
      <w:pPr>
        <w:pStyle w:val="ListBullet"/>
      </w:pPr>
      <w:r>
        <w:t>Chef: herramienta de automatización para configurar servidores mediante scripts declarativos.</w:t>
      </w:r>
    </w:p>
    <w:p>
      <w:pPr>
        <w:pStyle w:val="ListBullet"/>
      </w:pPr>
      <w:r>
        <w:t>Ansible: herramienta de automatización y gestión de configuraciones basada en archivos YAML.</w:t>
      </w:r>
    </w:p>
    <w:p>
      <w:pPr>
        <w:pStyle w:val="ListBullet"/>
      </w:pPr>
      <w:r>
        <w:t>Kubernetes: sistema de orquestación que gestiona, escala y despliega contenedores.</w:t>
      </w:r>
    </w:p>
    <w:p>
      <w:pPr>
        <w:pStyle w:val="ListBullet"/>
      </w:pPr>
      <w:r>
        <w:t>Splunk: herramienta para analizar y visualizar grandes volúmenes de datos y registros del sistema.</w:t>
      </w:r>
    </w:p>
    <w:p>
      <w:pPr>
        <w:pStyle w:val="ListBullet"/>
      </w:pPr>
      <w:r>
        <w:t>Nagios: herramienta de monitoreo que controla el estado de servidores, servicios y redes.</w:t>
      </w:r>
    </w:p>
    <w:p>
      <w:pPr>
        <w:pStyle w:val="ListBullet"/>
      </w:pPr>
      <w:r>
        <w:t>Jenkins: servidor de automatización que permite implementar integración continua (CI) y despliegue continuo (CD).</w:t>
      </w:r>
    </w:p>
    <w:p>
      <w:pPr>
        <w:pStyle w:val="ListBullet"/>
      </w:pPr>
      <w:r>
        <w:t>JUnit: framework para realizar pruebas unitarias en Java.</w:t>
      </w:r>
    </w:p>
    <w:p>
      <w:pPr>
        <w:pStyle w:val="ListBullet"/>
      </w:pPr>
      <w:r>
        <w:t>Selenium (SE): herramienta para automatizar pruebas funcionales en aplicaciones web.</w:t>
      </w:r>
    </w:p>
    <w:p>
      <w:pPr>
        <w:pStyle w:val="ListBullet"/>
      </w:pPr>
      <w:r>
        <w:t>Maven: herramienta de gestión de proyectos Java que automatiza compilación, empaquetado y dependencias.</w:t>
      </w:r>
    </w:p>
    <w:p>
      <w:pPr>
        <w:pStyle w:val="Heading2"/>
      </w:pPr>
      <w:r>
        <w:t>3. ¿En qué fase de DevOps se encuadra cada tecnología?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Fase DevOps</w:t>
            </w:r>
          </w:p>
        </w:tc>
        <w:tc>
          <w:tcPr>
            <w:tcW w:type="dxa" w:w="4320"/>
          </w:tcPr>
          <w:p>
            <w:r>
              <w:t>Tecnologías</w:t>
            </w:r>
          </w:p>
        </w:tc>
      </w:tr>
      <w:tr>
        <w:tc>
          <w:tcPr>
            <w:tcW w:type="dxa" w:w="4320"/>
          </w:tcPr>
          <w:p>
            <w:r>
              <w:t>Planificación</w:t>
            </w:r>
          </w:p>
        </w:tc>
        <w:tc>
          <w:tcPr>
            <w:tcW w:type="dxa" w:w="4320"/>
          </w:tcPr>
          <w:p>
            <w:r>
              <w:t>Jira</w:t>
            </w:r>
          </w:p>
        </w:tc>
      </w:tr>
      <w:tr>
        <w:tc>
          <w:tcPr>
            <w:tcW w:type="dxa" w:w="4320"/>
          </w:tcPr>
          <w:p>
            <w:r>
              <w:t>Código</w:t>
            </w:r>
          </w:p>
        </w:tc>
        <w:tc>
          <w:tcPr>
            <w:tcW w:type="dxa" w:w="4320"/>
          </w:tcPr>
          <w:p>
            <w:r>
              <w:t>Git, Maven</w:t>
            </w:r>
          </w:p>
        </w:tc>
      </w:tr>
      <w:tr>
        <w:tc>
          <w:tcPr>
            <w:tcW w:type="dxa" w:w="4320"/>
          </w:tcPr>
          <w:p>
            <w:r>
              <w:t>Construcción (Build)</w:t>
            </w:r>
          </w:p>
        </w:tc>
        <w:tc>
          <w:tcPr>
            <w:tcW w:type="dxa" w:w="4320"/>
          </w:tcPr>
          <w:p>
            <w:r>
              <w:t>Maven, Jenkins, Docker</w:t>
            </w:r>
          </w:p>
        </w:tc>
      </w:tr>
      <w:tr>
        <w:tc>
          <w:tcPr>
            <w:tcW w:type="dxa" w:w="4320"/>
          </w:tcPr>
          <w:p>
            <w:r>
              <w:t>Pruebas (Test)</w:t>
            </w:r>
          </w:p>
        </w:tc>
        <w:tc>
          <w:tcPr>
            <w:tcW w:type="dxa" w:w="4320"/>
          </w:tcPr>
          <w:p>
            <w:r>
              <w:t>JUnit, Selenium, Jenkins</w:t>
            </w:r>
          </w:p>
        </w:tc>
      </w:tr>
      <w:tr>
        <w:tc>
          <w:tcPr>
            <w:tcW w:type="dxa" w:w="4320"/>
          </w:tcPr>
          <w:p>
            <w:r>
              <w:t>Despliegue (Deploy)</w:t>
            </w:r>
          </w:p>
        </w:tc>
        <w:tc>
          <w:tcPr>
            <w:tcW w:type="dxa" w:w="4320"/>
          </w:tcPr>
          <w:p>
            <w:r>
              <w:t>Jenkins, Docker, Kubernetes, AWS</w:t>
            </w:r>
          </w:p>
        </w:tc>
      </w:tr>
      <w:tr>
        <w:tc>
          <w:tcPr>
            <w:tcW w:type="dxa" w:w="4320"/>
          </w:tcPr>
          <w:p>
            <w:r>
              <w:t>Configuración</w:t>
            </w:r>
          </w:p>
        </w:tc>
        <w:tc>
          <w:tcPr>
            <w:tcW w:type="dxa" w:w="4320"/>
          </w:tcPr>
          <w:p>
            <w:r>
              <w:t>Chef, Ansible</w:t>
            </w:r>
          </w:p>
        </w:tc>
      </w:tr>
      <w:tr>
        <w:tc>
          <w:tcPr>
            <w:tcW w:type="dxa" w:w="4320"/>
          </w:tcPr>
          <w:p>
            <w:r>
              <w:t>Monitoreo</w:t>
            </w:r>
          </w:p>
        </w:tc>
        <w:tc>
          <w:tcPr>
            <w:tcW w:type="dxa" w:w="4320"/>
          </w:tcPr>
          <w:p>
            <w:r>
              <w:t>Nagios, Splunk</w:t>
            </w:r>
          </w:p>
        </w:tc>
      </w:tr>
    </w:tbl>
    <w:p>
      <w:pPr>
        <w:pStyle w:val="Heading2"/>
      </w:pPr>
      <w:r>
        <w:t>4. ¿Qué son los hooks de Git, para qué sirven y cuándo se ejecutan?</w:t>
      </w:r>
    </w:p>
    <w:p>
      <w:r>
        <w:t>Los hooks de Git son scripts que se ejecutan automáticamente cuando ocurren ciertos eventos en el repositorio. Permiten automatizar tareas como verificar el formato del código, correr tests o validar configuraciones antes de subir cambios.</w:t>
      </w:r>
    </w:p>
    <w:p>
      <w:pPr>
        <w:pStyle w:val="ListBullet"/>
      </w:pPr>
      <w:r>
        <w:t>Ejemplos de hooks comunes:</w:t>
      </w:r>
    </w:p>
    <w:p>
      <w:pPr>
        <w:pStyle w:val="ListBullet2"/>
      </w:pPr>
      <w:r>
        <w:t>pre-commit: se ejecuta antes de realizar el commit.</w:t>
      </w:r>
    </w:p>
    <w:p>
      <w:pPr>
        <w:pStyle w:val="ListBullet2"/>
      </w:pPr>
      <w:r>
        <w:t>commit-msg: se ejecuta después de escribir el mensaje de commit.</w:t>
      </w:r>
    </w:p>
    <w:p>
      <w:pPr>
        <w:pStyle w:val="ListBullet2"/>
      </w:pPr>
      <w:r>
        <w:t>post-commit: se ejecuta después del commit.</w:t>
      </w:r>
    </w:p>
    <w:p>
      <w:pPr>
        <w:pStyle w:val="Heading2"/>
      </w:pPr>
      <w:r>
        <w:t>5. Hook que configura el nombre de usuario si no está definido antes del commit</w:t>
      </w:r>
    </w:p>
    <w:p>
      <w:r>
        <w:t>Ejemplo de script (.git/hooks/pre-commit):</w:t>
        <w:br/>
        <w:br/>
        <w:t>#!/bin/bash</w:t>
        <w:br/>
        <w:t>USER_NAME=$(git config user.name)</w:t>
        <w:br/>
        <w:t>if [ -z "$USER_NAME" ]; then</w:t>
        <w:br/>
        <w:t xml:space="preserve">  echo 'No hay un nombre de usuario configurado en Git.'</w:t>
        <w:br/>
        <w:t xml:space="preserve">  read -p 'Por favor, introduce tu nombre de usuario: ' NEW_NAME</w:t>
        <w:br/>
        <w:t xml:space="preserve">  git config --global user.name "$NEW_NAME"</w:t>
        <w:br/>
        <w:t xml:space="preserve">  echo 'Nombre de usuario configurado como: $NEW_NAME'</w:t>
        <w:br/>
        <w:t>else</w:t>
        <w:br/>
        <w:t xml:space="preserve">  echo 'Nombre de usuario detectado: $USER_NAME'</w:t>
        <w:br/>
        <w:t>fi</w:t>
      </w:r>
    </w:p>
    <w:p>
      <w:pPr>
        <w:pStyle w:val="Heading2"/>
      </w:pPr>
      <w:r>
        <w:t>6. ¿Qué diferencia hay entre Hooks y GitHub Actions?</w:t>
      </w:r>
    </w:p>
    <w:p>
      <w:r>
        <w:t>Los hooks se ejecutan localmente dentro del repositorio, antes o después de acciones como commit o push. Sirven para automatizar tareas personales o de equipo localmente.</w:t>
        <w:br/>
        <w:br/>
        <w:t>En cambio, las GitHub Actions se ejecutan en los servidores de GitHub tras eventos remotos como push o pull request, y se usan para automatizar procesos de CI/CD en la nube (compilar, probar y desplegar).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